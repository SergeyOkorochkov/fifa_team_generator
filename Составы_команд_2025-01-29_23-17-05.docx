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Состав команд</w:t>
      </w:r>
    </w:p>
    <w:p>
      <w:pPr>
        <w:pStyle w:val="Heading1"/>
      </w:pPr>
      <w:r>
        <w:t>Команда Карачева</w:t>
      </w:r>
    </w:p>
    <w:p>
      <w:pPr>
        <w:pStyle w:val="Heading2"/>
      </w:pPr>
      <w:r>
        <w:t>Вратари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Де Хеа</w:t>
            </w:r>
          </w:p>
        </w:tc>
        <w:tc>
          <w:tcPr>
            <w:tcW w:type="dxa" w:w="4320"/>
          </w:tcPr>
          <w:p>
            <w:r>
              <w:t>Ноер</w:t>
            </w:r>
          </w:p>
        </w:tc>
      </w:tr>
      <w:tr>
        <w:tc>
          <w:tcPr>
            <w:tcW w:type="dxa" w:w="4320"/>
          </w:tcPr>
          <w:p>
            <w:r>
              <w:t>Навас</w:t>
            </w:r>
          </w:p>
        </w:tc>
        <w:tc>
          <w:tcPr>
            <w:tcW w:type="dxa" w:w="4320"/>
          </w:tcPr>
          <w:p>
            <w:r>
              <w:t>Облак</w:t>
            </w:r>
          </w:p>
        </w:tc>
      </w:tr>
    </w:tbl>
    <w:p>
      <w:pPr>
        <w:pStyle w:val="Heading2"/>
      </w:pPr>
      <w:r>
        <w:t>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Сандро</w:t>
            </w:r>
          </w:p>
        </w:tc>
        <w:tc>
          <w:tcPr>
            <w:tcW w:type="dxa" w:w="4320"/>
          </w:tcPr>
          <w:p>
            <w:r>
              <w:t>Годин</w:t>
            </w:r>
          </w:p>
        </w:tc>
      </w:tr>
      <w:tr>
        <w:tc>
          <w:tcPr>
            <w:tcW w:type="dxa" w:w="4320"/>
          </w:tcPr>
          <w:p>
            <w:r>
              <w:t>Маскерано</w:t>
            </w:r>
          </w:p>
        </w:tc>
        <w:tc>
          <w:tcPr>
            <w:tcW w:type="dxa" w:w="4320"/>
          </w:tcPr>
          <w:p>
            <w:r>
              <w:t>Валенсия</w:t>
            </w:r>
          </w:p>
        </w:tc>
      </w:tr>
      <w:tr>
        <w:tc>
          <w:tcPr>
            <w:tcW w:type="dxa" w:w="4320"/>
          </w:tcPr>
          <w:p>
            <w:r>
              <w:t>Беллерин</w:t>
            </w:r>
          </w:p>
        </w:tc>
        <w:tc>
          <w:tcPr>
            <w:tcW w:type="dxa" w:w="4320"/>
          </w:tcPr>
          <w:p>
            <w:r>
              <w:t>Марио Фернандес</w:t>
            </w:r>
          </w:p>
        </w:tc>
      </w:tr>
      <w:tr>
        <w:tc>
          <w:tcPr>
            <w:tcW w:type="dxa" w:w="4320"/>
          </w:tcPr>
          <w:p>
            <w:r>
              <w:t>Боатенг</w:t>
            </w:r>
          </w:p>
        </w:tc>
        <w:tc>
          <w:tcPr>
            <w:tcW w:type="dxa" w:w="4320"/>
          </w:tcPr>
          <w:p>
            <w:r>
              <w:t>Рамос</w:t>
            </w:r>
          </w:p>
        </w:tc>
      </w:tr>
      <w:tr>
        <w:tc>
          <w:tcPr>
            <w:tcW w:type="dxa" w:w="4320"/>
          </w:tcPr>
          <w:p>
            <w:r>
              <w:t>Ругани</w:t>
            </w:r>
          </w:p>
        </w:tc>
        <w:tc>
          <w:tcPr>
            <w:tcW w:type="dxa" w:w="4320"/>
          </w:tcPr>
          <w:p>
            <w:r>
              <w:t>Марсело</w:t>
            </w:r>
          </w:p>
        </w:tc>
      </w:tr>
      <w:tr>
        <w:tc>
          <w:tcPr>
            <w:tcW w:type="dxa" w:w="4320"/>
          </w:tcPr>
          <w:p>
            <w:r>
              <w:t>Умтити</w:t>
            </w:r>
          </w:p>
        </w:tc>
        <w:tc>
          <w:tcPr>
            <w:tcW w:type="dxa" w:w="4320"/>
          </w:tcPr>
          <w:p>
            <w:r>
              <w:t>Пике</w:t>
            </w:r>
          </w:p>
        </w:tc>
      </w:tr>
      <w:tr>
        <w:tc>
          <w:tcPr>
            <w:tcW w:type="dxa" w:w="4320"/>
          </w:tcPr>
          <w:p>
            <w:r>
              <w:t>Смоллинг</w:t>
            </w:r>
          </w:p>
        </w:tc>
        <w:tc>
          <w:tcPr>
            <w:tcW w:type="dxa" w:w="4320"/>
          </w:tcPr>
          <w:p>
            <w:r>
              <w:t>Давид Луиз</w:t>
            </w:r>
          </w:p>
        </w:tc>
      </w:tr>
    </w:tbl>
    <w:p>
      <w:pPr>
        <w:pStyle w:val="Heading2"/>
      </w:pPr>
      <w:r>
        <w:t>Полузащитники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Оскар</w:t>
            </w:r>
          </w:p>
        </w:tc>
        <w:tc>
          <w:tcPr>
            <w:tcW w:type="dxa" w:w="4320"/>
          </w:tcPr>
          <w:p>
            <w:r>
              <w:t>Де Брюйне</w:t>
            </w:r>
          </w:p>
        </w:tc>
      </w:tr>
      <w:tr>
        <w:tc>
          <w:tcPr>
            <w:tcW w:type="dxa" w:w="4320"/>
          </w:tcPr>
          <w:p>
            <w:r>
              <w:t>Ди Мария</w:t>
            </w:r>
          </w:p>
        </w:tc>
        <w:tc>
          <w:tcPr>
            <w:tcW w:type="dxa" w:w="4320"/>
          </w:tcPr>
          <w:p>
            <w:r>
              <w:t>Конте</w:t>
            </w:r>
          </w:p>
        </w:tc>
      </w:tr>
      <w:tr>
        <w:tc>
          <w:tcPr>
            <w:tcW w:type="dxa" w:w="4320"/>
          </w:tcPr>
          <w:p>
            <w:r>
              <w:t>Вильям</w:t>
            </w:r>
          </w:p>
        </w:tc>
        <w:tc>
          <w:tcPr>
            <w:tcW w:type="dxa" w:w="4320"/>
          </w:tcPr>
          <w:p>
            <w:r>
              <w:t>Сон</w:t>
            </w:r>
          </w:p>
        </w:tc>
      </w:tr>
      <w:tr>
        <w:tc>
          <w:tcPr>
            <w:tcW w:type="dxa" w:w="4320"/>
          </w:tcPr>
          <w:p>
            <w:r>
              <w:t>Матюиди</w:t>
            </w:r>
          </w:p>
        </w:tc>
        <w:tc>
          <w:tcPr>
            <w:tcW w:type="dxa" w:w="4320"/>
          </w:tcPr>
          <w:p>
            <w:r>
              <w:t>Стерлинг</w:t>
            </w:r>
          </w:p>
        </w:tc>
      </w:tr>
      <w:tr>
        <w:tc>
          <w:tcPr>
            <w:tcW w:type="dxa" w:w="4320"/>
          </w:tcPr>
          <w:p>
            <w:r>
              <w:t>Марко Ройс</w:t>
            </w:r>
          </w:p>
        </w:tc>
        <w:tc>
          <w:tcPr>
            <w:tcW w:type="dxa" w:w="4320"/>
          </w:tcPr>
          <w:p>
            <w:r>
              <w:t>Бускетс</w:t>
            </w:r>
          </w:p>
        </w:tc>
      </w:tr>
      <w:tr>
        <w:tc>
          <w:tcPr>
            <w:tcW w:type="dxa" w:w="4320"/>
          </w:tcPr>
          <w:p>
            <w:r>
              <w:t>Алли</w:t>
            </w:r>
          </w:p>
        </w:tc>
        <w:tc>
          <w:tcPr>
            <w:tcW w:type="dxa" w:w="4320"/>
          </w:tcPr>
          <w:p>
            <w:r>
              <w:t>Погба</w:t>
            </w:r>
          </w:p>
        </w:tc>
      </w:tr>
      <w:tr>
        <w:tc>
          <w:tcPr>
            <w:tcW w:type="dxa" w:w="4320"/>
          </w:tcPr>
          <w:p>
            <w:r>
              <w:t>Черышев</w:t>
            </w:r>
          </w:p>
        </w:tc>
        <w:tc>
          <w:tcPr>
            <w:tcW w:type="dxa" w:w="4320"/>
          </w:tcPr>
          <w:p>
            <w:r>
              <w:t>Алькантара</w:t>
            </w:r>
          </w:p>
        </w:tc>
      </w:tr>
      <w:tr>
        <w:tc>
          <w:tcPr>
            <w:tcW w:type="dxa" w:w="4320"/>
          </w:tcPr>
          <w:p>
            <w:r>
              <w:t>Хамес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Нападающие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Кавани</w:t>
            </w:r>
          </w:p>
        </w:tc>
        <w:tc>
          <w:tcPr>
            <w:tcW w:type="dxa" w:w="4320"/>
          </w:tcPr>
          <w:p>
            <w:r>
              <w:t>Мане</w:t>
            </w:r>
          </w:p>
        </w:tc>
      </w:tr>
      <w:tr>
        <w:tc>
          <w:tcPr>
            <w:tcW w:type="dxa" w:w="4320"/>
          </w:tcPr>
          <w:p>
            <w:r>
              <w:t>Месси</w:t>
            </w:r>
          </w:p>
        </w:tc>
        <w:tc>
          <w:tcPr>
            <w:tcW w:type="dxa" w:w="4320"/>
          </w:tcPr>
          <w:p>
            <w:r>
              <w:t>Аубемейанг</w:t>
            </w:r>
          </w:p>
        </w:tc>
      </w:tr>
      <w:tr>
        <w:tc>
          <w:tcPr>
            <w:tcW w:type="dxa" w:w="4320"/>
          </w:tcPr>
          <w:p>
            <w:r>
              <w:t>Бэйл</w:t>
            </w:r>
          </w:p>
        </w:tc>
        <w:tc>
          <w:tcPr>
            <w:tcW w:type="dxa" w:w="4320"/>
          </w:tcPr>
          <w:p>
            <w:r>
              <w:t>Кейн</w:t>
            </w:r>
          </w:p>
        </w:tc>
      </w:tr>
      <w:tr>
        <w:tc>
          <w:tcPr>
            <w:tcW w:type="dxa" w:w="4320"/>
          </w:tcPr>
          <w:p>
            <w:r>
              <w:t>Агуэро</w:t>
            </w:r>
          </w:p>
        </w:tc>
        <w:tc>
          <w:tcPr>
            <w:tcW w:type="dxa" w:w="4320"/>
          </w:tcPr>
          <w:p>
            <w:r>
              <w:t>Коутиньо</w:t>
            </w:r>
          </w:p>
        </w:tc>
      </w:tr>
      <w:tr>
        <w:tc>
          <w:tcPr>
            <w:tcW w:type="dxa" w:w="4320"/>
          </w:tcPr>
          <w:p>
            <w:r>
              <w:t>Коста</w:t>
            </w:r>
          </w:p>
        </w:tc>
        <w:tc>
          <w:tcPr>
            <w:tcW w:type="dxa" w:w="4320"/>
          </w:tcPr>
          <w:p>
            <w:r>
              <w:t>Промес</w:t>
            </w:r>
          </w:p>
        </w:tc>
      </w:tr>
      <w:tr>
        <w:tc>
          <w:tcPr>
            <w:tcW w:type="dxa" w:w="4320"/>
          </w:tcPr>
          <w:p>
            <w:r>
              <w:t>Дибала</w:t>
            </w:r>
          </w:p>
        </w:tc>
        <w:tc>
          <w:tcPr>
            <w:tcW w:type="dxa" w:w="4320"/>
          </w:tcPr>
          <w:p>
            <w:r>
              <w:t>Суарес</w:t>
            </w:r>
          </w:p>
        </w:tc>
      </w:tr>
      <w:tr>
        <w:tc>
          <w:tcPr>
            <w:tcW w:type="dxa" w:w="4320"/>
          </w:tcPr>
          <w:p>
            <w:r>
              <w:t>Гризман</w:t>
            </w:r>
          </w:p>
        </w:tc>
        <w:tc>
          <w:tcPr>
            <w:tcW w:type="dxa" w:w="4320"/>
          </w:tcPr>
          <w:p>
            <w:r>
              <w:t>Джеко</w:t>
            </w:r>
          </w:p>
        </w:tc>
      </w:tr>
    </w:tbl>
    <w:p>
      <w:r>
        <w:br w:type="page"/>
      </w:r>
    </w:p>
    <w:p>
      <w:pPr>
        <w:pStyle w:val="Heading1"/>
      </w:pPr>
      <w:r>
        <w:t>Команда Окорочкова</w:t>
      </w:r>
    </w:p>
    <w:p>
      <w:pPr>
        <w:pStyle w:val="Heading2"/>
      </w:pPr>
      <w:r>
        <w:t>Вратари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Буффон</w:t>
            </w:r>
          </w:p>
        </w:tc>
        <w:tc>
          <w:tcPr>
            <w:tcW w:type="dxa" w:w="4320"/>
          </w:tcPr>
          <w:p>
            <w:r>
              <w:t>Тер Штеген</w:t>
            </w:r>
          </w:p>
        </w:tc>
      </w:tr>
      <w:tr>
        <w:tc>
          <w:tcPr>
            <w:tcW w:type="dxa" w:w="4320"/>
          </w:tcPr>
          <w:p>
            <w:r>
              <w:t>Акинфеев</w:t>
            </w:r>
          </w:p>
        </w:tc>
        <w:tc>
          <w:tcPr>
            <w:tcW w:type="dxa" w:w="4320"/>
          </w:tcPr>
          <w:p>
            <w:r>
              <w:t>Куртуа</w:t>
            </w:r>
          </w:p>
        </w:tc>
      </w:tr>
    </w:tbl>
    <w:p>
      <w:pPr>
        <w:pStyle w:val="Heading2"/>
      </w:pPr>
      <w:r>
        <w:t>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Маркос Алонсо</w:t>
            </w:r>
          </w:p>
        </w:tc>
        <w:tc>
          <w:tcPr>
            <w:tcW w:type="dxa" w:w="4320"/>
          </w:tcPr>
          <w:p>
            <w:r>
              <w:t>Филиппе Луиз</w:t>
            </w:r>
          </w:p>
        </w:tc>
      </w:tr>
      <w:tr>
        <w:tc>
          <w:tcPr>
            <w:tcW w:type="dxa" w:w="4320"/>
          </w:tcPr>
          <w:p>
            <w:r>
              <w:t>Дани Алвес</w:t>
            </w:r>
          </w:p>
        </w:tc>
        <w:tc>
          <w:tcPr>
            <w:tcW w:type="dxa" w:w="4320"/>
          </w:tcPr>
          <w:p>
            <w:r>
              <w:t>Алаба</w:t>
            </w:r>
          </w:p>
        </w:tc>
      </w:tr>
      <w:tr>
        <w:tc>
          <w:tcPr>
            <w:tcW w:type="dxa" w:w="4320"/>
          </w:tcPr>
          <w:p>
            <w:r>
              <w:t>Тьяго Силва</w:t>
            </w:r>
          </w:p>
        </w:tc>
        <w:tc>
          <w:tcPr>
            <w:tcW w:type="dxa" w:w="4320"/>
          </w:tcPr>
          <w:p>
            <w:r>
              <w:t>Пепе</w:t>
            </w:r>
          </w:p>
        </w:tc>
      </w:tr>
      <w:tr>
        <w:tc>
          <w:tcPr>
            <w:tcW w:type="dxa" w:w="4320"/>
          </w:tcPr>
          <w:p>
            <w:r>
              <w:t>Рафаэл</w:t>
            </w:r>
          </w:p>
        </w:tc>
        <w:tc>
          <w:tcPr>
            <w:tcW w:type="dxa" w:w="4320"/>
          </w:tcPr>
          <w:p>
            <w:r>
              <w:t>Варан</w:t>
            </w:r>
          </w:p>
        </w:tc>
      </w:tr>
      <w:tr>
        <w:tc>
          <w:tcPr>
            <w:tcW w:type="dxa" w:w="4320"/>
          </w:tcPr>
          <w:p>
            <w:r>
              <w:t>Компани</w:t>
            </w:r>
          </w:p>
        </w:tc>
        <w:tc>
          <w:tcPr>
            <w:tcW w:type="dxa" w:w="4320"/>
          </w:tcPr>
          <w:p>
            <w:r>
              <w:t>Карвахаль</w:t>
            </w:r>
          </w:p>
        </w:tc>
      </w:tr>
      <w:tr>
        <w:tc>
          <w:tcPr>
            <w:tcW w:type="dxa" w:w="4320"/>
          </w:tcPr>
          <w:p>
            <w:r>
              <w:t>Жорди Альба</w:t>
            </w:r>
          </w:p>
        </w:tc>
        <w:tc>
          <w:tcPr>
            <w:tcW w:type="dxa" w:w="4320"/>
          </w:tcPr>
          <w:p>
            <w:r>
              <w:t>Рохо</w:t>
            </w:r>
          </w:p>
        </w:tc>
      </w:tr>
      <w:tr>
        <w:tc>
          <w:tcPr>
            <w:tcW w:type="dxa" w:w="4320"/>
          </w:tcPr>
          <w:p>
            <w:r>
              <w:t>Лам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Полузащитники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Касорла</w:t>
            </w:r>
          </w:p>
        </w:tc>
        <w:tc>
          <w:tcPr>
            <w:tcW w:type="dxa" w:w="4320"/>
          </w:tcPr>
          <w:p>
            <w:r>
              <w:t>Иско</w:t>
            </w:r>
          </w:p>
        </w:tc>
      </w:tr>
      <w:tr>
        <w:tc>
          <w:tcPr>
            <w:tcW w:type="dxa" w:w="4320"/>
          </w:tcPr>
          <w:p>
            <w:r>
              <w:t>Головин</w:t>
            </w:r>
          </w:p>
        </w:tc>
        <w:tc>
          <w:tcPr>
            <w:tcW w:type="dxa" w:w="4320"/>
          </w:tcPr>
          <w:p>
            <w:r>
              <w:t>Дембеле</w:t>
            </w:r>
          </w:p>
        </w:tc>
      </w:tr>
      <w:tr>
        <w:tc>
          <w:tcPr>
            <w:tcW w:type="dxa" w:w="4320"/>
          </w:tcPr>
          <w:p>
            <w:r>
              <w:t>Сане</w:t>
            </w:r>
          </w:p>
        </w:tc>
        <w:tc>
          <w:tcPr>
            <w:tcW w:type="dxa" w:w="4320"/>
          </w:tcPr>
          <w:p>
            <w:r>
              <w:t>Эриксен</w:t>
            </w:r>
          </w:p>
        </w:tc>
      </w:tr>
      <w:tr>
        <w:tc>
          <w:tcPr>
            <w:tcW w:type="dxa" w:w="4320"/>
          </w:tcPr>
          <w:p>
            <w:r>
              <w:t>Кросс</w:t>
            </w:r>
          </w:p>
        </w:tc>
        <w:tc>
          <w:tcPr>
            <w:tcW w:type="dxa" w:w="4320"/>
          </w:tcPr>
          <w:p>
            <w:r>
              <w:t>Гуардадо</w:t>
            </w:r>
          </w:p>
        </w:tc>
      </w:tr>
      <w:tr>
        <w:tc>
          <w:tcPr>
            <w:tcW w:type="dxa" w:w="4320"/>
          </w:tcPr>
          <w:p>
            <w:r>
              <w:t>Сильва</w:t>
            </w:r>
          </w:p>
        </w:tc>
        <w:tc>
          <w:tcPr>
            <w:tcW w:type="dxa" w:w="4320"/>
          </w:tcPr>
          <w:p>
            <w:r>
              <w:t>Ракитич</w:t>
            </w:r>
          </w:p>
        </w:tc>
      </w:tr>
      <w:tr>
        <w:tc>
          <w:tcPr>
            <w:tcW w:type="dxa" w:w="4320"/>
          </w:tcPr>
          <w:p>
            <w:r>
              <w:t>Озил</w:t>
            </w:r>
          </w:p>
        </w:tc>
        <w:tc>
          <w:tcPr>
            <w:tcW w:type="dxa" w:w="4320"/>
          </w:tcPr>
          <w:p>
            <w:r>
              <w:t>Иньеста</w:t>
            </w:r>
          </w:p>
        </w:tc>
      </w:tr>
      <w:tr>
        <w:tc>
          <w:tcPr>
            <w:tcW w:type="dxa" w:w="4320"/>
          </w:tcPr>
          <w:p>
            <w:r>
              <w:t>Фабрегас</w:t>
            </w:r>
          </w:p>
        </w:tc>
        <w:tc>
          <w:tcPr>
            <w:tcW w:type="dxa" w:w="4320"/>
          </w:tcPr>
          <w:p>
            <w:r>
              <w:t>Модрич</w:t>
            </w:r>
          </w:p>
        </w:tc>
      </w:tr>
    </w:tbl>
    <w:p>
      <w:pPr>
        <w:pStyle w:val="Heading2"/>
      </w:pPr>
      <w:r>
        <w:t>Нападающие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Ляказетт</w:t>
            </w:r>
          </w:p>
        </w:tc>
        <w:tc>
          <w:tcPr>
            <w:tcW w:type="dxa" w:w="4320"/>
          </w:tcPr>
          <w:p>
            <w:r>
              <w:t>Лукаку</w:t>
            </w:r>
          </w:p>
        </w:tc>
      </w:tr>
      <w:tr>
        <w:tc>
          <w:tcPr>
            <w:tcW w:type="dxa" w:w="4320"/>
          </w:tcPr>
          <w:p>
            <w:r>
              <w:t>Фирмино</w:t>
            </w:r>
          </w:p>
        </w:tc>
        <w:tc>
          <w:tcPr>
            <w:tcW w:type="dxa" w:w="4320"/>
          </w:tcPr>
          <w:p>
            <w:r>
              <w:t>Дзюба</w:t>
            </w:r>
          </w:p>
        </w:tc>
      </w:tr>
      <w:tr>
        <w:tc>
          <w:tcPr>
            <w:tcW w:type="dxa" w:w="4320"/>
          </w:tcPr>
          <w:p>
            <w:r>
              <w:t>Роналду</w:t>
            </w:r>
          </w:p>
        </w:tc>
        <w:tc>
          <w:tcPr>
            <w:tcW w:type="dxa" w:w="4320"/>
          </w:tcPr>
          <w:p>
            <w:r>
              <w:t>Санчес</w:t>
            </w:r>
          </w:p>
        </w:tc>
      </w:tr>
      <w:tr>
        <w:tc>
          <w:tcPr>
            <w:tcW w:type="dxa" w:w="4320"/>
          </w:tcPr>
          <w:p>
            <w:r>
              <w:t>Салах</w:t>
            </w:r>
          </w:p>
        </w:tc>
        <w:tc>
          <w:tcPr>
            <w:tcW w:type="dxa" w:w="4320"/>
          </w:tcPr>
          <w:p>
            <w:r>
              <w:t>Азар</w:t>
            </w:r>
          </w:p>
        </w:tc>
      </w:tr>
      <w:tr>
        <w:tc>
          <w:tcPr>
            <w:tcW w:type="dxa" w:w="4320"/>
          </w:tcPr>
          <w:p>
            <w:r>
              <w:t>Икарди</w:t>
            </w:r>
          </w:p>
        </w:tc>
        <w:tc>
          <w:tcPr>
            <w:tcW w:type="dxa" w:w="4320"/>
          </w:tcPr>
          <w:p>
            <w:r>
              <w:t>Левандовский</w:t>
            </w:r>
          </w:p>
        </w:tc>
      </w:tr>
      <w:tr>
        <w:tc>
          <w:tcPr>
            <w:tcW w:type="dxa" w:w="4320"/>
          </w:tcPr>
          <w:p>
            <w:r>
              <w:t>Мбаппе</w:t>
            </w:r>
          </w:p>
        </w:tc>
        <w:tc>
          <w:tcPr>
            <w:tcW w:type="dxa" w:w="4320"/>
          </w:tcPr>
          <w:p>
            <w:r>
              <w:t>Неймар</w:t>
            </w:r>
          </w:p>
        </w:tc>
      </w:tr>
      <w:tr>
        <w:tc>
          <w:tcPr>
            <w:tcW w:type="dxa" w:w="4320"/>
          </w:tcPr>
          <w:p>
            <w:r>
              <w:t>Дембеле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